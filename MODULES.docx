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Bookman Old Style" w:hAnsi="Bookman Old Style" w:cs="Bookman Old Style"/>
          <w:sz w:val="24"/>
          <w:szCs w:val="24"/>
        </w:rPr>
      </w:pPr>
    </w:p>
    <w:p>
      <w:pPr>
        <w:rPr>
          <w:rFonts w:hint="default" w:ascii="Bookman Old Style" w:hAnsi="Bookman Old Style" w:cs="Bookman Old Style"/>
          <w:b/>
          <w:bCs/>
          <w:sz w:val="28"/>
          <w:szCs w:val="28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lang w:val="en-IN"/>
        </w:rPr>
        <w:t>MODULES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secrets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os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string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csv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verify_email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mc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email.message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ssl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smtplib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random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datetime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re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urllib.request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pytube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webbrowser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tkinter as tk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pandas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 Matplotlib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/>
          <w:bCs/>
          <w:sz w:val="28"/>
          <w:szCs w:val="28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lang w:val="en-IN"/>
        </w:rPr>
        <w:t xml:space="preserve">DATA NEEDED TO BE INSERTED IN MYSQL 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DATABASE WEIGHTLOSS;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USE  WEIGHTLOSS;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 TABLE URLWEIGHTLOSS ( workoutday int,urlvideo varchar(200),primary key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(workoutday,urlvideo);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(1, 'https://youtu.be/bdCX8Nb_2Mg?si=wtJ1VH4C7grY-J7Q')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(2, 'https://youtu.be/ml6cT4AZdqI?si=2suo2J3WiOcU9ViO')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(3, 'https://youtu.be/6ZmGICti5c0?si=1PmvG8IDzNc8H0N5')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(4, 'https://youtu.be/B0JX2JsM37Y?si=C195dezSZz08T136')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(5, 'https://youtu.be/yu-RvNiuSi4?si=QTNe8lU4ogNNelbQ"')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(6, 'https://youtu.be/bDPtWdsY70I?si=a3eqeab5t_wXdE_W')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(7, 'https://youtu.be/-Z0UWWNMEZ4?si=B-KDQ1sSIVePe-wI')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(8, 'https://youtu.be/YC3Vu4ZD6hQ?si=XzSMItj2Tt4Koey5')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(9, 'https://youtu.be/Prl5NeXTDkk?si=sVeWxIVVP5slt33r')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(10, 'https://youtu.be/yu-RvNiuSi4?si=QTNe8lU4ogNNelbQ"')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(11, 'https://youtu.be/DOX2LsRQxjM?si=aKppY21NlYi7aUiZ')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(12, 'https://youtu.be/WtT3aH74Pwk?si=_O2FE-nhV_okqYAc')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(13, 'https://youtu.be/TpjNN5ATePo?si=rDIXfqdxB80a3P-G')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(14, 'https://youtu.be/rs3r9z_ElIQ?si=UnjzXDerKEa_NYLC')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(15, 'https://youtu.be/y87vSUoIMGU?si=BuNWzrK1j-KxCDq8')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(16, 'https://youtu.be/1ElcyxQCZ4w?si=FtEG2VwRNjXBcGjN')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(17, 'https://youtu.be/biNUnu8INqg?si=acJdYBNvkoE8UBLc')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(18, 'https://youtu.be/dq1pQgcFiaY?si=_LOqZ4IK9BO1faAI')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(19, 'https://youtu.be/ddvGDP4HvoU?si=HxFJjpMiOEXkyDgV')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(20, 'https://youtu.be/y87vSUoIMGU?si=BuNWzrK1j-KxCDq8')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 xml:space="preserve">INSERT INTO URLWEIGHTLOSS VALUES (21, </w:t>
      </w:r>
      <w:bookmarkStart w:id="0" w:name="_GoBack"/>
      <w:bookmarkEnd w:id="0"/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'https://youtu.be/fN2aMTIaSe0?si=TRalViKXsqtI8IkC')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(22, 'https://youtu.be/newc0rrZgqs?si=T46g1bXCGgSe8TuC')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(23, 'https://youtu.be/HPWGeuMSSv4?si=inc5P7pVOy6NLKXU')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(24, 'https://youtu.be/URtLwJC6gXk?si=O3mGyBa1trwcmUMO')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(25, 'https://youtu.be/nVJQ5JXHOwI?si=UcptQ3ccKWADbFBA')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(26, 'https://youtu.be/3VutyUEtufA?si=vW0Do1P1jj9gQQev')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(27, 'https://youtu.be/QazRRrD1g5s?si=qjSpbPjaEFffUg5J')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(28, 'https://youtu.be/AAReO_UB31o?si=_KTeQIM2BZ0OQoGc')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(29, 'https://youtu.be/bePUMvJNC68?si=P-TedzA5-JGKu4Id')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(30, 'https://youtu.be/iwvQ2cevGU4?si=rDAmZDWylW4iWXZ0')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(31, 'https://youtu.be/wAPbJIFJWW0?si=zWlseuWloI2Mz5gi')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(32, 'https://youtu.be/5K336izI2lM?si=ieS0nedqF-i7pRfV')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(33, 'https://youtu.be/H_YYZQyJoMk?si=h5BkbeqYiPgZpmFe')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(34, 'https://youtu.be/yVLBnsbQ2dM?si=F0-Dd64BEVPlkpmv')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(35, 'https://youtu.be/LbTVfgZd6OE?si=CfMeIR21KSam6CCz')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(36, 'https://youtu.be/HuZUfacspQQ?si=AMqPnZRGAAUKFqZv')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(37, 'https://youtu.be/eH6Q_HQSwx0?si=IQfzhbxvqNUQPS0r')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(38, 'https://youtu.be/XrnxhSVbzDA?si=I4GTCAPOpdkNB9gz')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(39, 'https://youtu.be/VQB1JyGEcSI?si=TjhLxEWvPsUiDSSl')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(40, 'https://youtu.be/X_zuWITrq88?si=KMpIRJCk1Dw1J68F')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URLWEIGHTLOSS VALUES (40, 'https://youtu.be/y87vSUoIMGU?si=BT2gVOGvqRRPjMyD')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DATABASE STRENGTH_TRAINING;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USE  STRENGTH_TRAINING;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 TABLE URLSTRENGTH ( workoutday int,urlvideo varchar(200),primary key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(workoutday,urlvideo);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(1, 'https://youtu.be/c_-v1fYJGO8?si=R9jBWZPsU7fXjTHz')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(2, 'https://youtu.be/0PNWgEKN8Bg?si=4GM8b_Uv2_LBVtuc')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(3, 'https://youtu.be/OuBMFYx5ncE?si=FnlwitrIulLmOQrJ')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(4, 'https://youtu.be/Q0twJLyCA7Y?si=qMaK9uZQKhRqSbQJ')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(6, 'https://youtu.be/bSblH5BTJCs?si=hp2z7pwLiaJnQWUF')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(7, 'https://youtu.be/cApi13gQCJc?si=3-mDCznDD07c6tlo')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(8, 'https://youtu.be/E7q28LMzDFI?si=59YqB22IGLj0VntI')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(9, 'https://youtu.be/kSXA9iPfNOU?si=JdGdFc-CYUacrJl5')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(10,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(11, 'https://youtu.be/CltJF-PFiiE?si=V_u1L2fY6uDYQCRM')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(12, 'https://youtu.be/pCY3zwGqtFc?si=noKLmySue7oq7Lmq')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(13, 'https://youtu.be/-Vz0qx7JrPw?si=y8wCHU0B0qGCagzD')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(14, 'https://youtu.be/TjcTQgPmge0?si=OJreCGF5FrkM4o4R')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(15,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(16, 'https://youtu.be/qh07zuq0rnQ?si=1PuZGPe7Xoii23ot')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(17, 'https://youtu.be/i2_lwcTam4k?si=awbL4F1Kf5X_FvA0')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(18, 'https://youtu.be/hJg7q_Is8O4?si=2jLgOFkF2Wfr0B--')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(19, 'https://youtu.be/-RdpqRqh9mE?si=M6UQpDEqkCtzx3Ws')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(20,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(21, 'https://youtu.be/6hSKexihUBI?si=SbOiFw6MfCJGN5d4')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(22, 'https://youtu.be/uvlrHB00jz0?si=ouXd9vlht9uznPV9')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(23, 'https://youtu.be/LTfPk1q5A6A?si=_zozNMnUbEncuW3L')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(24, 'https://youtu.be/2mWlbd_ky7Q?si=MNL-cq4x5NUqMlch')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(25,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(26, 'https://youtu.be/fHlQ4CQIQwQ?si=p5eIJDGY0hXQNePf')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(27, 'https://youtu.be/hM2zyf_ijTQ?si=l7le4cNuCT1ynm_I')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(28, 'https://youtu.be/dwDyUY4SXMg?si=a3QQuj160ko0XwDT')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(29, 'https://youtu.be/4cp-yo6cxlg?si=l59R4p8YXj7sybEE')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(30,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(31, 'https://youtu.be/9seYxs-vu9s?si=dqP7fsrInzhVIird')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(32, 'https://youtu.be/_jz30UMocHs?si=rPNsJNUscMCGDitQ')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(33, 'https://youtu.be/USNt7_BfTNc?si=C5FDVBeLv3-EKyTs')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(34, 'https://youtu.be/9JMF2iSEjGI?si=5dWaII1v4t_9_4dN')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(35,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(36, 'https://youtu.be/f4R4tFBvluI?si=t6-eo2lyeOmq_BzS')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(37, 'https://youtu.be/qp15Z64Wf90?si=Y_ex14G39cGAoMBJ')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(38, 'https://youtu.be/cxJAGfY5U3k?si=AgmfzIAyTv755QBq')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(39, 'https://youtu.be/QNfW9VzfSOs?si=v2Yqn5hX6EYTrict')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(40,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(41, 'https://youtu.be/DEZyGFGL_wk?si=BCOHD436xpO5Zd3Z')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(42, 'https://youtu.be/l4DXItugXq0?si=xphsXPsNgpJJ28en')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(43, 'https://youtu.be/i5fLIkBNgSw?si=s7MJy9zPPrgiezqu')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(44, 'https://youtu.be/496T-KtRAAU?si=6M6AzQ-hgKF278T8')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(45, 'https://youtu.be/utAqR9-dmh0?si=dTis4VByLA9irZU0')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(46, 'https://youtu.be/c-iMaj-ue18?si=EMz8b787pzzwpWzf')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(47, 'https://youtu.be/o9M0NqvpZm0?si=JdLXlinyH1L2-PJb')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(48, 'https://youtu.be/4E2b-77cIf0?si=7veCovlUGrqp1Qt3')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(49, 'https://youtu.be/zyeiUJX99PQ?si=_t-J--JJBYbDfSYL')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(50, 'https://youtu.be/utAqR9-dmh0?si=dTis4VByLA9irZU0')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(51, 'https://youtu.be/4E2b-77cIf0?si=rUXNtxeaw3FObF4T')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(52, 'https://youtu.be/Qdlnxa35yLY?si=J-Eo0pS5iT76BuAx')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(53, 'https://youtu.be/Ei-gtAauMuA?si=JeBg8FxvVf0iuDqm')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(54, 'https://youtu.be/_D5wNE9_0Xo?si=JVXOwaBL_IOp-0eH')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(55, 'https://youtu.be/utAqR9-dmh0?si=dTis4VByLA9irZU0')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(56, 'https://youtu.be/Ei-gtAauMuA?si=lQTbkbOCmBRHf8Hm')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(57, 'https://youtu.be/uGtSwgyi0oc?si=eamrulwPOvQcG4zV')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(58, 'https://youtu.be/2_goiD8EDM4?si=LaWehwwlGsvdZAPa')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(59, 'https://youtu.be/Dg6PQpoaIaI?si=5Rz1acTyN3TtPVqA')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(60, 'https://youtu.be/utAqR9-dmh0?si=dTis4VByLA9irZU0')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(61, 'https://youtu.be/nGADUp5uyN0?si=GoNw3c-n-knxiHAU')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(62, 'https://youtu.be/ggsQtVbIpDw?si=Ik4sNtT5b8nD5mGN')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URLSTRENGTH VALUES (63, 'https://youtu.be/y87vSUoIMGU?si=3tfjjG23ow9duRUO')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DATABASE FLEXI_TRAINING;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USE  FLEXI_TRAINING;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 TABLE FLEXI_URL ( workoutday int,urlvideo varchar(200),primary key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(workoutday,urlvideo);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(1, 'https://youtu.be/GLy2rYHwUqY?si=M6KbLAOhSmnAF47m')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(2, 'https://youtu.be/GAnKh5kKpgA?si=GzMWLccVesz-hffp')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(3, 'https://youtu.be/WwzihD_WmFE?si=--03vNdyI-643NwR')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(4, 'https://youtu.be/GuLAETCDThU?si=odK4DFFOLHPaeXJw')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(5, 'https://youtu.be/rcIPOy_wOuE?si=-r4x842hF2VVhWx2')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(6, 'https://youtu.be/RKUNOvgM0Y4?si=MJLwu0U9R1AELYrm')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(7, 'https://youtu.be/_U6cRWRaawg?si=UuXNa68Q8Zz-qgmW')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(8, 'https://youtu.be/E2SOrScNbww?si=0YiK0KP2eRYFMvrs')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(9, 'https://youtu.be/W5LvKNElKH4?si=qs26UiBPqYSNtTsG')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(10, 'https://youtu.be/7OJY0iQwzoo?si=ziQIdsXSfXCct1Ez')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(11, 'https://youtu.be/jNzhD3skhRA?si=NksDQ04hmOZNbwc1')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(12, 'https://youtu.be/CPyT-2iLcUA?si=tal8ZCqCz66qOOQE')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(13, 'https://youtu.be/m2UEzPheLYk?si=dzjE-5L2LziS2vI2')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(14, 'https://youtu.be/kZXLH3LyLLo?si=M8O34JJQp6d9e37J')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(15, 'https://youtu.be/RN4d44hOr4o?si=L_fGs9xVAjc_40dW')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(16, 'https://youtu.be/VULt--bcWd0?si=AkWacKqYoiS_AW1i')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(17, 'https://youtu.be/jpSgQTBKUlk?si=zqEz82Px3nzeHNQ8')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(18, 'https://youtu.be/cf18kiIkMrU?si=39HsRM-sUpuJujvr')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(19, 'https://youtu.be/jWeWsO4x7N8?si=EH1EhcZbrDIBQldv')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FLEXI_URL VALUES (20, 'https://youtu.be/deoh27RCnR0?si=JRBaR81G5tMoorLe')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CREATE DATABASE STRONGER;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USE  STRONGER;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CREATE  TABLE STRONGER_URL( workoutday int,urlvideo varchar(200),primary key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en-IN"/>
        </w:rPr>
        <w:t>(workoutday,urlvideo);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(1, 'https://youtu.be/bdCX8Nb_2Mg?si=wtJ1VH4C7grY-J7Q')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(2, 'https://youtu.be/ml6cT4AZdqI?si=2suo2J3WiOcU9ViO')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(3, 'https://youtu.be/GLy2rYHwUqY?si=M6KbLAOhSmnAF47m')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(4, 'https://youtu.be/c_-v1fYJGO8?si=R9jBWZPsU7fXjTHz')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(5, 'https://youtu.be/yu-RvNiuSi4?si=QTNe8lU4ogNNelbQ"')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(6, 'https://youtu.be/6ZmGICti5c0?si=1PmvG8IDzNc8H0N5')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(7, 'https://youtu.be/B0JX2JsM37Y?si=C195dezSZz08T136')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(8, 'https://youtu.be/GAnKh5kKpgA?si=GzMWLccVesz-hffp')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(9, 'https://youtu.be/0PNWgEKN8Bg?si=4GM8b_Uv2_LBVtuc')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(10, 'https://youtu.be/yu-RvNiuSi4?si=QTNe8lU4ogNNelbQ"')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(11, "'https://youtu.be/bDPtWdsY70I?si=a3eqeab5t_wXdE_W'")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(12, "'https://youtu.be/-Z0UWWNMEZ4?si=B-KDQ1sSIVePe-wI'")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(13, 'https://youtu.be/WwzihD_WmFE?si=--03vNdyI-643NwR')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(14, 'https://youtu.be/OuBMFYx5ncE?si=FnlwitrIulLmOQrJ')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(15, 'https://youtu.be/yu-RvNiuSi4?si=QTNe8lU4ogNNelbQ"')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(16, "'https://youtu.be/YC3Vu4ZD6hQ?si=XzSMItj2Tt4Koey5'")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(17, 'https://youtu.be/Prl5NeXTDkk?si=sVeWxIVVP5slt33r')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(18, 'https://youtu.be/GuLAETCDThU?si=odK4DFFOLHPaeXJw')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(19, 'https://youtu.be/Q0twJLyCA7Y?si=qMaK9uZQKhRqSbQJ')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(20, 'rest day ,  30 min walk would be heavenly')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(21, 'https://youtu.be/DOX2LsRQxjM?si=aKppY21NlYi7aUiZ')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(22, 'https://youtu.be/WtT3aH74Pwk?si=_O2FE-nhV_okqYAc')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(23, 'https://youtu.be/jNzhD3skhRA?si=NksDQ04hmOZNbwc1')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(24, 'https://youtu.be/bSblH5BTJCs?si=hp2z7pwLiaJnQWUF')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(25, 'rest day.')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(26, 'https://youtu.be/cApi13gQCJc?si=3-mDCznDD07c6tlo')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(27, 'https://youtu.be/E7q28LMzDFI?si=59YqB22IGLj0VntI')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(28, 'https://youtu.be/CPyT-2iLcUA?si=tal8ZCqCz66qOOQE')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(29, 'https://youtu.be/TpjNN5ATePo?si=rDIXfqdxB80a3P-G')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(30, 'https://youtu.be/wCUI1bwlJqA?si=jotIWn2vOo3IUvog')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(31, 'https://youtu.be/6hSKexihUBI?si=SbOiFw6MfCJGN5d4')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(32, 'https://youtu.be/uvlrHB00jz0?si=ouXd9vlht9uznPV9')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(33, 'https://youtu.be/m2UEzPheLYk?si=dzjE-5L2LziS2vI2')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(34, 'https://youtu.be/rs3r9z_ElIQ?si=UnjzXDerKEa_NYLC') ;</w:t>
      </w:r>
    </w:p>
    <w:p>
      <w:pPr>
        <w:numPr>
          <w:ilvl w:val="0"/>
          <w:numId w:val="0"/>
        </w:numPr>
        <w:ind w:leftChars="0"/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</w:pPr>
      <w:r>
        <w:rPr>
          <w:rFonts w:hint="default" w:ascii="Bookman Old Style" w:hAnsi="Bookman Old Style"/>
          <w:b w:val="0"/>
          <w:bCs w:val="0"/>
          <w:sz w:val="24"/>
          <w:szCs w:val="24"/>
          <w:lang w:val="en-IN"/>
        </w:rPr>
        <w:t>INSERT INTO STRONGER_URL VALUES (35, 'its a rest day . take a 30 min walk ') ;</w:t>
      </w:r>
    </w:p>
    <w:sectPr>
      <w:foot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5827395</wp:posOffset>
              </wp:positionH>
              <wp:positionV relativeFrom="paragraph">
                <wp:posOffset>-251460</wp:posOffset>
              </wp:positionV>
              <wp:extent cx="1828800" cy="35115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511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Bookman Old Style" w:hAnsi="Bookman Old Style" w:cs="Bookman Old Style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8.85pt;margin-top:-19.8pt;height:27.65pt;width:144pt;mso-position-horizontal-relative:margin;mso-wrap-style:none;z-index:251659264;mso-width-relative:page;mso-height-relative:page;" filled="f" stroked="f" coordsize="21600,21600" o:gfxdata="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Tf8sNkAAAALAQAADwAAAAAAAAABACAAAAAiAAAAZHJzL2Rvd25yZXYueG1sUEsBAhQAFAAAAAgA&#10;h07iQLCNhbIkAgAAXwQAAA4AAAAAAAAAAQAgAAAAKA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7"/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</w:pP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Bookman Old Style" w:hAnsi="Bookman Old Style" w:cs="Bookman Old Style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65C2C"/>
    <w:multiLevelType w:val="singleLevel"/>
    <w:tmpl w:val="95265C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044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D044DF"/>
    <w:rsid w:val="4B96229A"/>
    <w:rsid w:val="7A8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2024-01-11T15:33:00Z</dcterms:created>
  <dc:creator>priya</dc:creator>
  <cp:lastModifiedBy>heal the world MJ</cp:lastModifiedBy>
  <dcterms:modified xsi:type="dcterms:W3CDTF">2024-01-11T18:08:50Z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6971CD181EF747AEBF28015D8937A58A_11</vt:lpwstr>
  </property>
</Properties>
</file>